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Word document for testing .docx file upload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